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DE0B1">
      <w:pPr>
        <w:pStyle w:val="2"/>
        <w:keepNext w:val="0"/>
        <w:keepLines w:val="0"/>
        <w:widowControl/>
        <w:suppressLineNumbers w:val="0"/>
      </w:pPr>
      <w:r>
        <w:t>美食分享网站</w:t>
      </w:r>
    </w:p>
    <w:p w14:paraId="76FA6586">
      <w:pPr>
        <w:pStyle w:val="5"/>
        <w:keepNext w:val="0"/>
        <w:keepLines w:val="0"/>
        <w:widowControl/>
        <w:suppressLineNumbers w:val="0"/>
      </w:pPr>
      <w:r>
        <w:t>一个专注于美食分享和交流的社区平台，让用户可以发现美味、分享食谱、交流烹饪心得。</w:t>
      </w:r>
    </w:p>
    <w:p w14:paraId="0286F216">
      <w:pPr>
        <w:pStyle w:val="3"/>
        <w:keepNext w:val="0"/>
        <w:keepLines w:val="0"/>
        <w:widowControl/>
        <w:suppressLineNumbers w:val="0"/>
      </w:pPr>
      <w:r>
        <w:t>功能特点</w:t>
      </w:r>
    </w:p>
    <w:p w14:paraId="6027DC7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美食展示：分类展示各类美食</w:t>
      </w:r>
    </w:p>
    <w:p w14:paraId="0D5DAC3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食谱分享：用户可发布详细食谱</w:t>
      </w:r>
    </w:p>
    <w:p w14:paraId="1796CD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美食搜索：支持多维度搜索</w:t>
      </w:r>
    </w:p>
    <w:p w14:paraId="1DC4965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用户互动：评分、评论、收藏功能</w:t>
      </w:r>
    </w:p>
    <w:p w14:paraId="55502A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分类浏览：中式、西式、甜品等分类</w:t>
      </w:r>
    </w:p>
    <w:p w14:paraId="0F811C8E">
      <w:pPr>
        <w:pStyle w:val="3"/>
        <w:keepNext w:val="0"/>
        <w:keepLines w:val="0"/>
        <w:widowControl/>
        <w:suppressLineNumbers w:val="0"/>
      </w:pPr>
      <w:r>
        <w:t>页面结构</w:t>
      </w:r>
    </w:p>
    <w:p w14:paraId="091C5BC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首页 (index.html)</w:t>
      </w:r>
    </w:p>
    <w:p w14:paraId="7DFCFFE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├── 中式美食 (chinese.html)</w:t>
      </w:r>
    </w:p>
    <w:p w14:paraId="0D4510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├── 西式美食 (western.html)</w:t>
      </w:r>
    </w:p>
    <w:p w14:paraId="5A8010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├── 甜品专区 (dessert.html)</w:t>
      </w:r>
    </w:p>
    <w:p w14:paraId="20B6F1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└── 发布食谱 (publish.html)</w:t>
      </w:r>
    </w:p>
    <w:p w14:paraId="6760F129">
      <w:pPr>
        <w:pStyle w:val="3"/>
        <w:keepNext w:val="0"/>
        <w:keepLines w:val="0"/>
        <w:widowControl/>
        <w:suppressLineNumbers w:val="0"/>
      </w:pPr>
      <w:r>
        <w:t>页面跳转逻辑</w:t>
      </w:r>
    </w:p>
    <w:p w14:paraId="39150A3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9E82204">
      <w:pPr>
        <w:pStyle w:val="5"/>
        <w:keepNext w:val="0"/>
        <w:keepLines w:val="0"/>
        <w:widowControl/>
        <w:suppressLineNumbers w:val="0"/>
        <w:ind w:left="720"/>
      </w:pPr>
      <w:bookmarkStart w:id="0" w:name="_GoBack"/>
      <w:bookmarkEnd w:id="0"/>
      <w:r>
        <w:t>首页 (index.html)</w:t>
      </w:r>
    </w:p>
    <w:p w14:paraId="4D5531B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E31E5E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导航菜单 -&gt; 各个分类页面</w:t>
      </w:r>
    </w:p>
    <w:p w14:paraId="4C5944E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搜索框 -&gt; 搜索结果页面</w:t>
      </w:r>
    </w:p>
    <w:p w14:paraId="182014D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分类标签 -&gt; 对应分类内容</w:t>
      </w:r>
    </w:p>
    <w:p w14:paraId="7C015EA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美食卡片 -&gt; 详细食谱页面</w:t>
      </w:r>
    </w:p>
    <w:p w14:paraId="677637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A87AAE4">
      <w:pPr>
        <w:pStyle w:val="5"/>
        <w:keepNext w:val="0"/>
        <w:keepLines w:val="0"/>
        <w:widowControl/>
        <w:suppressLineNumbers w:val="0"/>
        <w:ind w:left="720"/>
      </w:pPr>
      <w:r>
        <w:t>中式美食 (chinese.html)</w:t>
      </w:r>
    </w:p>
    <w:p w14:paraId="7FFF9AF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5C6A04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菜系分类 -&gt; 筛选对应菜系</w:t>
      </w:r>
    </w:p>
    <w:p w14:paraId="5B243FD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食谱卡片 -&gt; 详细食谱</w:t>
      </w:r>
    </w:p>
    <w:p w14:paraId="65B8B33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返回首页 -&gt; index.html</w:t>
      </w:r>
    </w:p>
    <w:p w14:paraId="3B4D52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2C3FE62">
      <w:pPr>
        <w:pStyle w:val="5"/>
        <w:keepNext w:val="0"/>
        <w:keepLines w:val="0"/>
        <w:widowControl/>
        <w:suppressLineNumbers w:val="0"/>
        <w:ind w:left="720"/>
      </w:pPr>
      <w:r>
        <w:t>西式美食 (western.html)</w:t>
      </w:r>
    </w:p>
    <w:p w14:paraId="36A4961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38519F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国家分类 -&gt; 筛选对应国家美食</w:t>
      </w:r>
    </w:p>
    <w:p w14:paraId="35DEE3B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食谱卡片 -&gt; 详细食谱</w:t>
      </w:r>
    </w:p>
    <w:p w14:paraId="4F19C21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返回首页 -&gt; index.html</w:t>
      </w:r>
    </w:p>
    <w:p w14:paraId="5728CEA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B378DB0">
      <w:pPr>
        <w:pStyle w:val="5"/>
        <w:keepNext w:val="0"/>
        <w:keepLines w:val="0"/>
        <w:widowControl/>
        <w:suppressLineNumbers w:val="0"/>
        <w:ind w:left="720"/>
      </w:pPr>
      <w:r>
        <w:t>甜品专区 (dessert.html)</w:t>
      </w:r>
    </w:p>
    <w:p w14:paraId="1A18E6D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959545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甜品分类 -&gt; 筛选对应类别</w:t>
      </w:r>
    </w:p>
    <w:p w14:paraId="74FD3F0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食谱卡片 -&gt; 详细食谱</w:t>
      </w:r>
    </w:p>
    <w:p w14:paraId="52F88D9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返回首页 -&gt; index.html</w:t>
      </w:r>
    </w:p>
    <w:p w14:paraId="08B1977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AA4ED69">
      <w:pPr>
        <w:pStyle w:val="5"/>
        <w:keepNext w:val="0"/>
        <w:keepLines w:val="0"/>
        <w:widowControl/>
        <w:suppressLineNumbers w:val="0"/>
        <w:ind w:left="720"/>
      </w:pPr>
      <w:r>
        <w:t>发布食谱 (publish.html)</w:t>
      </w:r>
    </w:p>
    <w:p w14:paraId="3C3DB1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6C76AD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表单提交 -&gt; 发布成功提示</w:t>
      </w:r>
    </w:p>
    <w:p w14:paraId="1B193EE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图片上传 -&gt; 预览图片</w:t>
      </w:r>
    </w:p>
    <w:p w14:paraId="569B6A2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返回首页 -&gt; index.html</w:t>
      </w:r>
    </w:p>
    <w:p w14:paraId="2B37C1E7">
      <w:pPr>
        <w:pStyle w:val="3"/>
        <w:keepNext w:val="0"/>
        <w:keepLines w:val="0"/>
        <w:widowControl/>
        <w:suppressLineNumbers w:val="0"/>
      </w:pPr>
      <w:r>
        <w:t>额外使用</w:t>
      </w:r>
    </w:p>
    <w:p w14:paraId="4C6D170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Font Awesome 图标库</w:t>
      </w:r>
    </w:p>
    <w:p w14:paraId="12B677B4">
      <w:pPr>
        <w:pStyle w:val="3"/>
        <w:keepNext w:val="0"/>
        <w:keepLines w:val="0"/>
        <w:widowControl/>
        <w:suppressLineNumbers w:val="0"/>
      </w:pPr>
      <w:r>
        <w:t>主题配色</w:t>
      </w:r>
    </w:p>
    <w:p w14:paraId="5C07518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主色：#2ecc71 (清新绿)</w:t>
      </w:r>
    </w:p>
    <w:p w14:paraId="5D62045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背景色：#f5f7f5 (淡雅灰)</w:t>
      </w:r>
    </w:p>
    <w:p w14:paraId="2C529B9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文字色：#2c3e50 (深蓝灰)</w:t>
      </w:r>
    </w:p>
    <w:p w14:paraId="0436262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强调色：#27ae60 (深绿)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splitPgBreakAndParaMark/>
    <w:compatSetting w:name="compatibilityMode" w:uri="http://schemas.microsoft.com/office/word" w:val="12"/>
  </w:compat>
  <w:rsids>
    <w:rsidRoot w:val="00000000"/>
    <w:rsid w:val="0EC6667E"/>
    <w:rsid w:val="7C4065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388</Words>
  <Characters>599</Characters>
  <TotalTime>1</TotalTime>
  <ScaleCrop>false</ScaleCrop>
  <LinksUpToDate>false</LinksUpToDate>
  <CharactersWithSpaces>651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2025-04-06T05:33:41Z</dcterms:created>
  <dc:creator>10500</dc:creator>
  <cp:lastModifiedBy>青山</cp:lastModifiedBy>
  <dcterms:modified xsi:type="dcterms:W3CDTF">2025-04-06T05:34:52Z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eyJoZGlkIjoiMzEwNTM5NzYwMDRjMzkwZTVkZjY2ODkwMGIxNGU0OTUiLCJ1c2VySWQiOiIyOTU5NTY4OTAifQ==</vt:lpwstr>
  </property>
  <property fmtid="{D5CDD505-2E9C-101B-9397-08002B2CF9AE}" pid="3" name="KSOProductBuildVer">
    <vt:lpwstr>2052-12.1.0.20784</vt:lpwstr>
  </property>
  <property fmtid="{D5CDD505-2E9C-101B-9397-08002B2CF9AE}" pid="4" name="ICV">
    <vt:lpwstr>0C82B07D5DD34B7EBE951D68F0144A82_12</vt:lpwstr>
  </property>
</Properties>
</file>