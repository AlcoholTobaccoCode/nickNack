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362A6F">
      <w:pPr>
        <w:pStyle w:val="2"/>
        <w:keepNext w:val="0"/>
        <w:keepLines w:val="0"/>
        <w:widowControl/>
        <w:suppressLineNumbers w:val="0"/>
      </w:pPr>
      <w:r>
        <w:t>乡村旅游推广网站 - 五泄风景区</w:t>
      </w:r>
    </w:p>
    <w:p w14:paraId="6BDD6322">
      <w:pPr>
        <w:pStyle w:val="5"/>
        <w:keepNext w:val="0"/>
        <w:keepLines w:val="0"/>
        <w:widowControl/>
        <w:suppressLineNumbers w:val="0"/>
      </w:pPr>
      <w:r>
        <w:t>这是一个专注于推广五泄风景区乡村旅游的网站，旨在展示当地自然风光、文化特色和旅游服务。</w:t>
      </w:r>
    </w:p>
    <w:p w14:paraId="66D3692B">
      <w:pPr>
        <w:pStyle w:val="3"/>
        <w:keepNext w:val="0"/>
        <w:keepLines w:val="0"/>
        <w:widowControl/>
        <w:suppressLineNumbers w:val="0"/>
      </w:pPr>
      <w:r>
        <w:t>功能特点</w:t>
      </w:r>
    </w:p>
    <w:p w14:paraId="10BDEEA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景点介绍：详细展示五泄风景区的自然景观</w:t>
      </w:r>
    </w:p>
    <w:p w14:paraId="705F101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民俗文化：展示当地特色文化和传统习俗</w:t>
      </w:r>
    </w:p>
    <w:p w14:paraId="2850065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特色美食：介绍当地特色农家菜</w:t>
      </w:r>
    </w:p>
    <w:p w14:paraId="511E857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在线预订：提供便捷的行程预订服务</w:t>
      </w:r>
    </w:p>
    <w:p w14:paraId="03C81C98">
      <w:pPr>
        <w:pStyle w:val="3"/>
        <w:keepNext w:val="0"/>
        <w:keepLines w:val="0"/>
        <w:widowControl/>
        <w:suppressLineNumbers w:val="0"/>
      </w:pPr>
      <w:r>
        <w:t>页面结构</w:t>
      </w:r>
    </w:p>
    <w:p w14:paraId="3BB05E7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Times New Roman" w:hAnsi="Times New Roman" w:eastAsia="宋体" w:cs="Times New Roman"/>
        </w:rPr>
      </w:pPr>
      <w:bookmarkStart w:id="0" w:name="_GoBack"/>
      <w:bookmarkEnd w:id="0"/>
      <w:r>
        <w:rPr>
          <w:rFonts w:hint="eastAsia" w:ascii="Times New Roman" w:hAnsi="Times New Roman" w:eastAsia="宋体" w:cs="Times New Roman"/>
        </w:rPr>
        <w:t>首页 (index.html)</w:t>
      </w:r>
    </w:p>
    <w:p w14:paraId="2FBB84C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├── 景点介绍 (scenic.html)</w:t>
      </w:r>
    </w:p>
    <w:p w14:paraId="5D11A61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├── 民俗文化 (culture.html)</w:t>
      </w:r>
    </w:p>
    <w:p w14:paraId="1C0889A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├── 特色美食 (food.html)</w:t>
      </w:r>
    </w:p>
    <w:p w14:paraId="6A5B22D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└── 行程预订 (booking.html)</w:t>
      </w:r>
    </w:p>
    <w:p w14:paraId="3D3F24C9">
      <w:pPr>
        <w:pStyle w:val="3"/>
        <w:keepNext w:val="0"/>
        <w:keepLines w:val="0"/>
        <w:widowControl/>
        <w:suppressLineNumbers w:val="0"/>
      </w:pPr>
      <w:r>
        <w:t>页面跳转逻辑</w:t>
      </w:r>
    </w:p>
    <w:p w14:paraId="743442B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1BABCD2">
      <w:pPr>
        <w:pStyle w:val="5"/>
        <w:keepNext w:val="0"/>
        <w:keepLines w:val="0"/>
        <w:widowControl/>
        <w:suppressLineNumbers w:val="0"/>
        <w:ind w:left="720"/>
      </w:pPr>
      <w:r>
        <w:t>首页 (index.html)</w:t>
      </w:r>
    </w:p>
    <w:p w14:paraId="33DF51D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18A7E4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导航菜单 -&gt; 各个子页面</w:t>
      </w:r>
    </w:p>
    <w:p w14:paraId="6048201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特色板块 -&gt; 对应详情页面</w:t>
      </w:r>
    </w:p>
    <w:p w14:paraId="1780B72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"立即预订" -&gt; booking.html</w:t>
      </w:r>
    </w:p>
    <w:p w14:paraId="6088DF5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底部链接 -&gt; 相关服务页面</w:t>
      </w:r>
    </w:p>
    <w:p w14:paraId="6760B45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8643E43">
      <w:pPr>
        <w:pStyle w:val="5"/>
        <w:keepNext w:val="0"/>
        <w:keepLines w:val="0"/>
        <w:widowControl/>
        <w:suppressLineNumbers w:val="0"/>
        <w:ind w:left="720"/>
      </w:pPr>
      <w:r>
        <w:t>景点介绍 (scenic.html)</w:t>
      </w:r>
    </w:p>
    <w:p w14:paraId="5A30DE1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E89C4F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景区概况 -&gt; 详细介绍</w:t>
      </w:r>
    </w:p>
    <w:p w14:paraId="5FC8059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景点亮点 -&gt; 具体景点信息</w:t>
      </w:r>
    </w:p>
    <w:p w14:paraId="23D29B3A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四季风光 -&gt; 季节特色展示</w:t>
      </w:r>
    </w:p>
    <w:p w14:paraId="4A03718A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交通信息 -&gt; 到达指南</w:t>
      </w:r>
    </w:p>
    <w:p w14:paraId="186BC3C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F78E6B6">
      <w:pPr>
        <w:pStyle w:val="5"/>
        <w:keepNext w:val="0"/>
        <w:keepLines w:val="0"/>
        <w:widowControl/>
        <w:suppressLineNumbers w:val="0"/>
        <w:ind w:left="720"/>
      </w:pPr>
      <w:r>
        <w:t>民俗文化 (culture.html)</w:t>
      </w:r>
    </w:p>
    <w:p w14:paraId="20AA47B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B343B2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文化历史 -&gt; 历史渊源</w:t>
      </w:r>
    </w:p>
    <w:p w14:paraId="03C7A872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民俗特色 -&gt; 传统习俗</w:t>
      </w:r>
    </w:p>
    <w:p w14:paraId="2EB5721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传统节庆 -&gt; 节日活动</w:t>
      </w:r>
    </w:p>
    <w:p w14:paraId="27C13BCA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文化展示 -&gt; 图片展示</w:t>
      </w:r>
    </w:p>
    <w:p w14:paraId="5DF73E8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FCF432D">
      <w:pPr>
        <w:pStyle w:val="5"/>
        <w:keepNext w:val="0"/>
        <w:keepLines w:val="0"/>
        <w:widowControl/>
        <w:suppressLineNumbers w:val="0"/>
        <w:ind w:left="720"/>
      </w:pPr>
      <w:r>
        <w:t>特色美食 (food.html)</w:t>
      </w:r>
    </w:p>
    <w:p w14:paraId="7B0EAEA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86FCEFA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美食分类 -&gt; 筛选对应类别</w:t>
      </w:r>
    </w:p>
    <w:p w14:paraId="51AAA9B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特色推荐 -&gt; 美食详情</w:t>
      </w:r>
    </w:p>
    <w:p w14:paraId="3EAD03C5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美食小贴士 -&gt; 饮食建议</w:t>
      </w:r>
    </w:p>
    <w:p w14:paraId="2C439FB9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返回首页 -&gt; index.html</w:t>
      </w:r>
    </w:p>
    <w:p w14:paraId="60D41EC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7151BCD">
      <w:pPr>
        <w:pStyle w:val="5"/>
        <w:keepNext w:val="0"/>
        <w:keepLines w:val="0"/>
        <w:widowControl/>
        <w:suppressLineNumbers w:val="0"/>
        <w:ind w:left="720"/>
      </w:pPr>
      <w:r>
        <w:t>行程预订 (booking.html)</w:t>
      </w:r>
    </w:p>
    <w:p w14:paraId="7772C98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D4E2E7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套餐选择 -&gt; 价格详情</w:t>
      </w:r>
    </w:p>
    <w:p w14:paraId="7C26F39B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表单提交 -&gt; 预订确认</w:t>
      </w:r>
    </w:p>
    <w:p w14:paraId="62196E19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预订须知 -&gt; 注意事项</w:t>
      </w:r>
    </w:p>
    <w:p w14:paraId="75C7ED54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咨询热线 -&gt; 联系方式</w:t>
      </w:r>
    </w:p>
    <w:p w14:paraId="6B528A6A">
      <w:pPr>
        <w:pStyle w:val="3"/>
        <w:keepNext w:val="0"/>
        <w:keepLines w:val="0"/>
        <w:widowControl/>
        <w:suppressLineNumbers w:val="0"/>
      </w:pPr>
      <w:r>
        <w:t>额外使用</w:t>
      </w:r>
    </w:p>
    <w:p w14:paraId="0A7C025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Font Awesome 图标库</w:t>
      </w:r>
    </w:p>
    <w:p w14:paraId="02409999">
      <w:pPr>
        <w:pStyle w:val="3"/>
        <w:keepNext w:val="0"/>
        <w:keepLines w:val="0"/>
        <w:widowControl/>
        <w:suppressLineNumbers w:val="0"/>
      </w:pPr>
      <w:r>
        <w:t>主题配色</w:t>
      </w:r>
    </w:p>
    <w:p w14:paraId="447D9FA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主色：#2B4C7E (深青色)</w:t>
      </w:r>
    </w:p>
    <w:p w14:paraId="55353F0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背景色：#f8f9fa (浅灰)</w:t>
      </w:r>
    </w:p>
    <w:p w14:paraId="0E35C67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文字色：#333333 (深灰)</w:t>
      </w:r>
    </w:p>
    <w:p w14:paraId="23F9FED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强调色：#1B3B68 (深蓝)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splitPgBreakAndParaMark/>
    <w:compatSetting w:name="compatibilityMode" w:uri="http://schemas.microsoft.com/office/word" w:val="12"/>
  </w:compat>
  <w:rsids>
    <w:rsidRoot w:val="00000000"/>
    <w:rsid w:val="6A3857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433</Words>
  <Characters>624</Characters>
  <TotalTime>1</TotalTime>
  <ScaleCrop>false</ScaleCrop>
  <LinksUpToDate>false</LinksUpToDate>
  <CharactersWithSpaces>686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2025-04-06T05:32:11Z</dcterms:created>
  <dc:creator>10500</dc:creator>
  <cp:lastModifiedBy>青山</cp:lastModifiedBy>
  <dcterms:modified xsi:type="dcterms:W3CDTF">2025-04-06T05:33:17Z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eyJoZGlkIjoiMzEwNTM5NzYwMDRjMzkwZTVkZjY2ODkwMGIxNGU0OTUiLCJ1c2VySWQiOiIyOTU5NTY4OTAifQ==</vt:lpwstr>
  </property>
  <property fmtid="{D5CDD505-2E9C-101B-9397-08002B2CF9AE}" pid="3" name="KSOProductBuildVer">
    <vt:lpwstr>2052-12.1.0.20784</vt:lpwstr>
  </property>
  <property fmtid="{D5CDD505-2E9C-101B-9397-08002B2CF9AE}" pid="4" name="ICV">
    <vt:lpwstr>7C5EEE12CB0A4C538046702DE3CF7895_12</vt:lpwstr>
  </property>
</Properties>
</file>