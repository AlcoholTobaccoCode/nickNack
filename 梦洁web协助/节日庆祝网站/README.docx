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A47AD8">
      <w:pPr>
        <w:pStyle w:val="2"/>
        <w:keepNext w:val="0"/>
        <w:keepLines w:val="0"/>
        <w:widowControl/>
        <w:suppressLineNumbers w:val="0"/>
      </w:pPr>
      <w:r>
        <w:t>节日庆祝网站</w:t>
      </w:r>
    </w:p>
    <w:p w14:paraId="57949F00">
      <w:pPr>
        <w:pStyle w:val="5"/>
        <w:keepNext w:val="0"/>
        <w:keepLines w:val="0"/>
        <w:widowControl/>
        <w:suppressLineNumbers w:val="0"/>
      </w:pPr>
      <w:r>
        <w:t>这是一个专注于中国传统节日文化传播的网站，旨在帮助人们了解、体验和传承中国传统节日文化。</w:t>
      </w:r>
    </w:p>
    <w:p w14:paraId="27129D48">
      <w:pPr>
        <w:pStyle w:val="3"/>
        <w:keepNext w:val="0"/>
        <w:keepLines w:val="0"/>
        <w:widowControl/>
        <w:suppressLineNumbers w:val="0"/>
      </w:pPr>
      <w:r>
        <w:t>功能特点</w:t>
      </w:r>
    </w:p>
    <w:p w14:paraId="79414D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节日介绍：详细展示中国传统节日的由来、习俗和文化内涵</w:t>
      </w:r>
    </w:p>
    <w:p w14:paraId="31D4277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实时倒计时：显示距离下一个传统节日的倒计时</w:t>
      </w:r>
    </w:p>
    <w:p w14:paraId="2D43AE7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节日活动：展示各个节日相关的庆祝活动</w:t>
      </w:r>
    </w:p>
    <w:p w14:paraId="19A7274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节日美食：介绍各个节日的特色美食</w:t>
      </w:r>
    </w:p>
    <w:p w14:paraId="5F31F0E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节日祝福：提供节日祝福语模板和定制功能</w:t>
      </w:r>
    </w:p>
    <w:p w14:paraId="516C6430">
      <w:pPr>
        <w:pStyle w:val="3"/>
        <w:keepNext w:val="0"/>
        <w:keepLines w:val="0"/>
        <w:widowControl/>
        <w:suppressLineNumbers w:val="0"/>
      </w:pPr>
      <w:r>
        <w:t>页面结构</w:t>
      </w:r>
    </w:p>
    <w:p w14:paraId="7E285009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</w:pPr>
      <w:bookmarkStart w:id="0" w:name="_GoBack"/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  <w:t>首页 (index.html)</w:t>
      </w:r>
    </w:p>
    <w:p w14:paraId="0AD8E297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  <w:t>├── 节日习俗 (custom.html)</w:t>
      </w:r>
    </w:p>
    <w:p w14:paraId="462451AB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  <w:t>├── 节日美食 (food.html)</w:t>
      </w:r>
    </w:p>
    <w:p w14:paraId="406A90CD">
      <w:pPr>
        <w:pStyle w:val="3"/>
        <w:keepNext w:val="0"/>
        <w:keepLines w:val="0"/>
        <w:widowControl/>
        <w:suppressLineNumbers w:val="0"/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  <w:t>├── 节日活动 (activity.html)</w:t>
      </w:r>
    </w:p>
    <w:p w14:paraId="45532A08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</w:pPr>
      <w:r>
        <w:rPr>
          <w:rFonts w:hint="eastAsia" w:ascii="Times New Roman" w:hAnsi="Times New Roman" w:eastAsia="宋体" w:cs="Times New Roman"/>
          <w:b w:val="0"/>
          <w:bCs w:val="0"/>
          <w:kern w:val="0"/>
          <w:sz w:val="21"/>
          <w:szCs w:val="22"/>
          <w:lang/>
        </w:rPr>
        <w:t>└── 节日祝福 (blessing.html)</w:t>
      </w:r>
    </w:p>
    <w:bookmarkEnd w:id="0"/>
    <w:p w14:paraId="0A6991E2">
      <w:pPr>
        <w:pStyle w:val="3"/>
        <w:keepNext w:val="0"/>
        <w:keepLines w:val="0"/>
        <w:widowControl/>
        <w:suppressLineNumbers w:val="0"/>
      </w:pPr>
      <w:r>
        <w:t>页面跳转逻辑</w:t>
      </w:r>
    </w:p>
    <w:p w14:paraId="249D345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B11F586">
      <w:pPr>
        <w:pStyle w:val="5"/>
        <w:keepNext w:val="0"/>
        <w:keepLines w:val="0"/>
        <w:widowControl/>
        <w:suppressLineNumbers w:val="0"/>
        <w:ind w:left="720"/>
      </w:pPr>
      <w:r>
        <w:t>首页 (index.html)</w:t>
      </w:r>
    </w:p>
    <w:p w14:paraId="155E82E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59C592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导航菜单 -&gt; 各个子页面</w:t>
      </w:r>
    </w:p>
    <w:p w14:paraId="7076EBC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年度节日安排 -&gt; 对应节日详情</w:t>
      </w:r>
    </w:p>
    <w:p w14:paraId="49CB589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快捷链接 -&gt; 相关功能区域</w:t>
      </w:r>
    </w:p>
    <w:p w14:paraId="2DC5F6C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034B71F">
      <w:pPr>
        <w:pStyle w:val="5"/>
        <w:keepNext w:val="0"/>
        <w:keepLines w:val="0"/>
        <w:widowControl/>
        <w:suppressLineNumbers w:val="0"/>
        <w:ind w:left="720"/>
      </w:pPr>
      <w:r>
        <w:t>节日习俗 (custom.html)</w:t>
      </w:r>
    </w:p>
    <w:p w14:paraId="6B43709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F9814B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春节、清明节等标签 -&gt; 对应节日习俗详情</w:t>
      </w:r>
    </w:p>
    <w:p w14:paraId="4239D97B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时间轴展示 -&gt; 历史渊源</w:t>
      </w:r>
    </w:p>
    <w:p w14:paraId="6B210AD8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返回首页 -&gt; index.html</w:t>
      </w:r>
    </w:p>
    <w:p w14:paraId="3D1082B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5BEDBD8">
      <w:pPr>
        <w:pStyle w:val="5"/>
        <w:keepNext w:val="0"/>
        <w:keepLines w:val="0"/>
        <w:widowControl/>
        <w:suppressLineNumbers w:val="0"/>
        <w:ind w:left="720"/>
      </w:pPr>
      <w:r>
        <w:t>节日美食 (food.html)</w:t>
      </w:r>
    </w:p>
    <w:p w14:paraId="10FAEA3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C749627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美食分类标签 -&gt; 筛选对应类别</w:t>
      </w:r>
    </w:p>
    <w:p w14:paraId="44220A0B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食谱链接 -&gt; 详细制作方法</w:t>
      </w:r>
    </w:p>
    <w:p w14:paraId="269D3EF2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返回首页 -&gt; index.html</w:t>
      </w:r>
    </w:p>
    <w:p w14:paraId="054008D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D2306CD">
      <w:pPr>
        <w:pStyle w:val="5"/>
        <w:keepNext w:val="0"/>
        <w:keepLines w:val="0"/>
        <w:widowControl/>
        <w:suppressLineNumbers w:val="0"/>
        <w:ind w:left="720"/>
      </w:pPr>
      <w:r>
        <w:t>节日活动 (activity.html)</w:t>
      </w:r>
    </w:p>
    <w:p w14:paraId="0CDBBC7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44C61B3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活动卡片 -&gt; 活动详情</w:t>
      </w:r>
    </w:p>
    <w:p w14:paraId="7E426EBD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"我要参加" -&gt; 活动报名</w:t>
      </w:r>
    </w:p>
    <w:p w14:paraId="298AEEAA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返回首页 -&gt; index.html</w:t>
      </w:r>
    </w:p>
    <w:p w14:paraId="327C70A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B6189CA">
      <w:pPr>
        <w:pStyle w:val="5"/>
        <w:keepNext w:val="0"/>
        <w:keepLines w:val="0"/>
        <w:widowControl/>
        <w:suppressLineNumbers w:val="0"/>
        <w:ind w:left="720"/>
      </w:pPr>
      <w:r>
        <w:t>节日祝福 (blessing.html)</w:t>
      </w:r>
    </w:p>
    <w:p w14:paraId="229EEFF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A79C3C3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节日选择 -&gt; 更新祝福模板</w:t>
      </w:r>
    </w:p>
    <w:p w14:paraId="2BD53FB6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贺卡样式选择 -&gt; 预览效果</w:t>
      </w:r>
    </w:p>
    <w:p w14:paraId="494F4444"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发送祝福 -&gt; 提交表单</w:t>
      </w:r>
    </w:p>
    <w:p w14:paraId="46FA7A42">
      <w:pPr>
        <w:pStyle w:val="3"/>
        <w:keepNext w:val="0"/>
        <w:keepLines w:val="0"/>
        <w:widowControl/>
        <w:suppressLineNumbers w:val="0"/>
      </w:pPr>
      <w:r>
        <w:t>额外使用</w:t>
      </w:r>
    </w:p>
    <w:p w14:paraId="2B53BCF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t>Font Awesome 图标库</w:t>
      </w:r>
    </w:p>
    <w:p w14:paraId="448A67B8">
      <w:pPr>
        <w:pStyle w:val="3"/>
        <w:keepNext w:val="0"/>
        <w:keepLines w:val="0"/>
        <w:widowControl/>
        <w:suppressLineNumbers w:val="0"/>
      </w:pPr>
      <w:r>
        <w:t>主题配色</w:t>
      </w:r>
    </w:p>
    <w:p w14:paraId="382188F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主色：#ff4d4d (喜庆红)</w:t>
      </w:r>
    </w:p>
    <w:p w14:paraId="386F4441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背景色：#f5f5f5 (浅灰)</w:t>
      </w:r>
    </w:p>
    <w:p w14:paraId="521F14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文字色：#333333 (深灰)</w:t>
      </w:r>
    </w:p>
    <w:p w14:paraId="6ECE376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t>强调色：#ff3333 (深红)</w:t>
      </w: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63E849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426</Words>
  <Characters>623</Characters>
  <TotalTime>0</TotalTime>
  <ScaleCrop>false</ScaleCrop>
  <LinksUpToDate>false</LinksUpToDate>
  <CharactersWithSpaces>673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2025-04-06T05:35:03Z</dcterms:created>
  <dc:creator>10500</dc:creator>
  <cp:lastModifiedBy>青山</cp:lastModifiedBy>
  <dcterms:modified xsi:type="dcterms:W3CDTF">2025-04-06T05:35:30Z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eyJoZGlkIjoiMzEwNTM5NzYwMDRjMzkwZTVkZjY2ODkwMGIxNGU0OTUiLCJ1c2VySWQiOiIyOTU5NTY4OTAifQ==</vt:lpwstr>
  </property>
  <property fmtid="{D5CDD505-2E9C-101B-9397-08002B2CF9AE}" pid="3" name="KSOProductBuildVer">
    <vt:lpwstr>2052-12.1.0.20784</vt:lpwstr>
  </property>
  <property fmtid="{D5CDD505-2E9C-101B-9397-08002B2CF9AE}" pid="4" name="ICV">
    <vt:lpwstr>D7E3A19A714C476A87A0AAC498552DD6_12</vt:lpwstr>
  </property>
</Properties>
</file>